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NARENDHAR C</w:t>
      </w:r>
    </w:p>
    <w:p>
      <w:r>
        <w:t>Full Stack Developer</w:t>
        <w:br/>
        <w:t>Tiruppur, Tamil Nadu</w:t>
      </w:r>
    </w:p>
    <w:p>
      <w:r>
        <w:t>Email: cnarendhar19@gmail.com | Phone: 9361 105386</w:t>
      </w:r>
    </w:p>
    <w:p>
      <w:r>
        <w:t>LinkedIn: linkedin.com/in/narendhar28</w:t>
      </w:r>
    </w:p>
    <w:p>
      <w:r>
        <w:t>GitHub: github.com/Naren-offl</w:t>
      </w:r>
    </w:p>
    <w:p>
      <w:r>
        <w:t>Portfolio: naren-offl.github.io/portfolio</w:t>
      </w:r>
    </w:p>
    <w:p>
      <w:pPr>
        <w:pStyle w:val="Heading2"/>
      </w:pPr>
      <w:r>
        <w:t>Professional Summary</w:t>
      </w:r>
    </w:p>
    <w:p>
      <w:r>
        <w:t>Dedicated and results-driven Full Stack Developer with expertise in front-end and back-end development. Passionate about creating efficient, scalable web applications with experience in various frameworks and technologies. Enthusiastic about DevOps, cloud computing, and database management.</w:t>
      </w:r>
    </w:p>
    <w:p>
      <w:pPr>
        <w:pStyle w:val="Heading2"/>
      </w:pPr>
      <w:r>
        <w:t>Technical Skills</w:t>
      </w:r>
    </w:p>
    <w:p>
      <w:r>
        <w:t>• Programming Languages: C, Java (DSA), Python</w:t>
      </w:r>
    </w:p>
    <w:p>
      <w:r>
        <w:t>• Web Technologies: HTML, CSS, JavaScript</w:t>
      </w:r>
    </w:p>
    <w:p>
      <w:r>
        <w:t>• Frameworks &amp; Libraries: React.js, Node.js, Express.js, Next.js</w:t>
      </w:r>
    </w:p>
    <w:p>
      <w:r>
        <w:t>• DevOps &amp; Cloud: AWS</w:t>
      </w:r>
    </w:p>
    <w:p>
      <w:r>
        <w:t>• Database Management: MongoDB, MySQL</w:t>
      </w:r>
    </w:p>
    <w:p>
      <w:r>
        <w:t>• Soft Skills: Observation, Decision Making, Communication, Teamwork</w:t>
      </w:r>
    </w:p>
    <w:p>
      <w:pPr>
        <w:pStyle w:val="Heading2"/>
      </w:pPr>
      <w:r>
        <w:t>Education</w:t>
      </w:r>
    </w:p>
    <w:p>
      <w:r>
        <w:t>MSc - Kongu Engineering College</w:t>
        <w:br/>
        <w:t>CGPA: 8.28 (6th Semester)</w:t>
      </w:r>
    </w:p>
    <w:p>
      <w:r>
        <w:t>HSC - Vikas Vidhayalaya Matric Higher Secondary School</w:t>
        <w:br/>
        <w:t>Percentage: 82.5%</w:t>
      </w:r>
    </w:p>
    <w:p>
      <w:r>
        <w:t>SSLC - Vikas Vidhayalaya Matric Higher Secondary School</w:t>
        <w:br/>
        <w:t>Percentage: 77.6%</w:t>
      </w:r>
    </w:p>
    <w:p>
      <w:pPr>
        <w:pStyle w:val="Heading2"/>
      </w:pPr>
      <w:r>
        <w:t>Projects</w:t>
      </w:r>
    </w:p>
    <w:p>
      <w:r>
        <w:t>• E-commerce Website</w:t>
        <w:br/>
        <w:t>- Developed an e-commerce platform using HTML, CSS, JavaScript, Node.js, Express, and MongoDB.</w:t>
        <w:br/>
        <w:t>- Implemented product listings, cart functionality, and secure payment integration.</w:t>
      </w:r>
    </w:p>
    <w:p>
      <w:r>
        <w:t>• Work Media</w:t>
        <w:br/>
        <w:t>- Built a professional networking platform using React and Firebase.</w:t>
        <w:br/>
        <w:t>- Enabled real-time data handling, authentication, and dynamic user interactions.</w:t>
      </w:r>
    </w:p>
    <w:p>
      <w:r>
        <w:t>• Pong Game</w:t>
        <w:br/>
        <w:t>- Created a classic Pong game using Python with Pygame library for interactive gameplay and scoring.</w:t>
      </w:r>
    </w:p>
    <w:p>
      <w:r>
        <w:t>• Breakout Game</w:t>
        <w:br/>
        <w:t>- Developed an interactive Breakout game in Python using Pygame for real-time graphics and collision detection.</w:t>
      </w:r>
    </w:p>
    <w:p>
      <w:pPr>
        <w:pStyle w:val="Heading2"/>
      </w:pPr>
      <w:r>
        <w:t>Internship</w:t>
      </w:r>
    </w:p>
    <w:p>
      <w:r>
        <w:t>Prime Solutions, Coimbatore</w:t>
        <w:br/>
        <w:t>Role: Front-End Developer</w:t>
        <w:br/>
        <w:t>- Worked on designing and developing front-end components for web applications.</w:t>
        <w:br/>
        <w:t>- Improved user experience and interface designs.</w:t>
      </w:r>
    </w:p>
    <w:p>
      <w:pPr>
        <w:pStyle w:val="Heading2"/>
      </w:pPr>
      <w:r>
        <w:t>Certifications</w:t>
      </w:r>
    </w:p>
    <w:p>
      <w:r>
        <w:t>• MongoDB Associate Developer</w:t>
      </w:r>
    </w:p>
    <w:p>
      <w:r>
        <w:t>• Harvard University CS50 Certificate</w:t>
      </w:r>
    </w:p>
    <w:p>
      <w:r>
        <w:t>• Google Cloud Infrastructure</w:t>
      </w:r>
    </w:p>
    <w:p>
      <w:r>
        <w:t>• Oracle AI Foundation</w:t>
      </w:r>
    </w:p>
    <w:p>
      <w:r>
        <w:t>• Oracle Project Management</w:t>
      </w:r>
    </w:p>
    <w:p>
      <w:r>
        <w:t>• Google Introduction to Cybersecurity</w:t>
      </w:r>
    </w:p>
    <w:p>
      <w:pPr>
        <w:pStyle w:val="Heading2"/>
      </w:pPr>
      <w:r>
        <w:t>Achievements &amp; Presentations</w:t>
      </w:r>
    </w:p>
    <w:p>
      <w:r>
        <w:t>• 2nd Prize in Flip-Flop Competition (2022)</w:t>
      </w:r>
    </w:p>
    <w:p>
      <w:r>
        <w:t>• Paper Presentation on Cloud Computing</w:t>
      </w:r>
    </w:p>
    <w:p>
      <w:r>
        <w:t>• Project Presentation on Speed Breaker Power Generator</w:t>
      </w:r>
    </w:p>
    <w:p>
      <w:pPr>
        <w:pStyle w:val="Heading2"/>
      </w:pPr>
      <w:r>
        <w:t>Areas of Interest</w:t>
      </w:r>
    </w:p>
    <w:p>
      <w:r>
        <w:t>• Full Stack Development</w:t>
      </w:r>
    </w:p>
    <w:p>
      <w:r>
        <w:t>• Cloud Computing</w:t>
      </w:r>
    </w:p>
    <w:p>
      <w:r>
        <w:t>• DevOps</w:t>
      </w:r>
    </w:p>
    <w:p>
      <w:r>
        <w:t>• Software Development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